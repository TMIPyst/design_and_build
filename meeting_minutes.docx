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79073" w14:textId="77777777" w:rsidR="004B6041" w:rsidRDefault="00000000">
      <w:pPr>
        <w:pStyle w:val="aa"/>
      </w:pPr>
      <w:r>
        <w:t>Student Project Team Meeting Minutes</w:t>
      </w:r>
    </w:p>
    <w:p w14:paraId="299D562F" w14:textId="390172EB" w:rsidR="004B6041" w:rsidRDefault="00000000">
      <w:r>
        <w:t xml:space="preserve">Date: October </w:t>
      </w:r>
      <w:r w:rsidR="00D84B64">
        <w:t>3</w:t>
      </w:r>
      <w:r>
        <w:t>th, 2023</w:t>
      </w:r>
    </w:p>
    <w:p w14:paraId="14000AB7" w14:textId="77777777" w:rsidR="004B6041" w:rsidRDefault="00000000">
      <w:r>
        <w:t>Project: DnB-23 Design &amp; Build Project</w:t>
      </w:r>
    </w:p>
    <w:p w14:paraId="60A7C673" w14:textId="77777777" w:rsidR="004B6041" w:rsidRDefault="00000000">
      <w:r>
        <w:t>Phase: Phase 2 - Project Integration, Presentation &amp; Reporting</w:t>
      </w:r>
    </w:p>
    <w:p w14:paraId="1F751DEB" w14:textId="77777777" w:rsidR="004B6041" w:rsidRDefault="00000000">
      <w:pPr>
        <w:pStyle w:val="1"/>
      </w:pPr>
      <w:r>
        <w:t>1. Meeting Introduction</w:t>
      </w:r>
    </w:p>
    <w:p w14:paraId="6B0988AD" w14:textId="77777777" w:rsidR="004B6041" w:rsidRDefault="00000000">
      <w:r>
        <w:t>- Review of the project introduction.</w:t>
      </w:r>
    </w:p>
    <w:p w14:paraId="67CD398D" w14:textId="77777777" w:rsidR="004B6041" w:rsidRDefault="00000000">
      <w:r>
        <w:t>- Clarification of phase objectives.</w:t>
      </w:r>
    </w:p>
    <w:p w14:paraId="4725B4DB" w14:textId="77777777" w:rsidR="004B6041" w:rsidRDefault="00000000">
      <w:pPr>
        <w:pStyle w:val="1"/>
      </w:pPr>
      <w:r>
        <w:t>2. Progress Report</w:t>
      </w:r>
    </w:p>
    <w:p w14:paraId="0C981F36" w14:textId="77777777" w:rsidR="004B6041" w:rsidRDefault="00000000">
      <w:r>
        <w:t>- Each team member briefly describes their progress.</w:t>
      </w:r>
    </w:p>
    <w:p w14:paraId="42F21270" w14:textId="77777777" w:rsidR="004B6041" w:rsidRDefault="00000000">
      <w:r>
        <w:t>- Issues and challenges faced so far are discussed.</w:t>
      </w:r>
    </w:p>
    <w:p w14:paraId="5BBA38E3" w14:textId="77777777" w:rsidR="004B6041" w:rsidRDefault="00000000">
      <w:pPr>
        <w:pStyle w:val="1"/>
      </w:pPr>
      <w:r>
        <w:t>3. Task Allocation</w:t>
      </w:r>
    </w:p>
    <w:p w14:paraId="12255361" w14:textId="77777777" w:rsidR="004B6041" w:rsidRDefault="00000000">
      <w:r>
        <w:t>- Based on the requirements of Phase 2, responsibilities and tasks for each member are discussed and determined.</w:t>
      </w:r>
    </w:p>
    <w:p w14:paraId="3CFC6DD4" w14:textId="77777777" w:rsidR="004B6041" w:rsidRDefault="00000000">
      <w:r>
        <w:t xml:space="preserve">  - Who is in charge of integrating components?</w:t>
      </w:r>
    </w:p>
    <w:p w14:paraId="3B0E43B2" w14:textId="77777777" w:rsidR="004B6041" w:rsidRDefault="00000000">
      <w:r>
        <w:t xml:space="preserve">  - Who is responsible for modifying or developing components from Phase 1?</w:t>
      </w:r>
    </w:p>
    <w:p w14:paraId="2D47C9CC" w14:textId="77777777" w:rsidR="004B6041" w:rsidRDefault="00000000">
      <w:r>
        <w:t xml:space="preserve">  - Who will add new features or innovations?</w:t>
      </w:r>
    </w:p>
    <w:p w14:paraId="3615718C" w14:textId="77777777" w:rsidR="004B6041" w:rsidRDefault="00000000">
      <w:r>
        <w:t xml:space="preserve">  - Who is responsible for communication and coordination within the team?</w:t>
      </w:r>
    </w:p>
    <w:p w14:paraId="6FB1EAE9" w14:textId="77777777" w:rsidR="004B6041" w:rsidRDefault="00000000">
      <w:pPr>
        <w:pStyle w:val="1"/>
      </w:pPr>
      <w:r>
        <w:t>4. Issues and Solutions</w:t>
      </w:r>
    </w:p>
    <w:p w14:paraId="178DF1CB" w14:textId="77777777" w:rsidR="004B6041" w:rsidRDefault="00000000">
      <w:r>
        <w:t>- For issues raised by each member, the team collaboratively discusses and proposes solutions.</w:t>
      </w:r>
    </w:p>
    <w:p w14:paraId="3B81CA0B" w14:textId="77777777" w:rsidR="004B6041" w:rsidRDefault="00000000">
      <w:pPr>
        <w:pStyle w:val="1"/>
      </w:pPr>
      <w:r>
        <w:t>5. Next Steps</w:t>
      </w:r>
    </w:p>
    <w:p w14:paraId="7D30E4E7" w14:textId="77777777" w:rsidR="004B6041" w:rsidRDefault="00000000">
      <w:r>
        <w:t>- Set up a project timeline, specifying the completion date for each task.</w:t>
      </w:r>
    </w:p>
    <w:p w14:paraId="57CA7B1C" w14:textId="77777777" w:rsidR="004B6041" w:rsidRDefault="00000000">
      <w:r>
        <w:t>- Determine the date for the next meeting, which will serve to check progress and address new challenges.</w:t>
      </w:r>
    </w:p>
    <w:p w14:paraId="0DE1D17E" w14:textId="77777777" w:rsidR="004B6041" w:rsidRDefault="00000000">
      <w:pPr>
        <w:pStyle w:val="1"/>
      </w:pPr>
      <w:r>
        <w:lastRenderedPageBreak/>
        <w:t>6. Meeting Conclusion</w:t>
      </w:r>
    </w:p>
    <w:p w14:paraId="2B2E8CF7" w14:textId="77777777" w:rsidR="004B6041" w:rsidRDefault="00000000">
      <w:r>
        <w:t>- Reiterate the tasks and responsibilities of each member.</w:t>
      </w:r>
    </w:p>
    <w:p w14:paraId="33E2B06E" w14:textId="77777777" w:rsidR="004B6041" w:rsidRDefault="00000000">
      <w:r>
        <w:t>- Ensure every member is clear on their next steps.</w:t>
      </w:r>
    </w:p>
    <w:p w14:paraId="1A97377E" w14:textId="77777777" w:rsidR="004B6041" w:rsidRDefault="00000000">
      <w:pPr>
        <w:pStyle w:val="1"/>
      </w:pPr>
      <w:r>
        <w:t>7. Meeting Closure</w:t>
      </w:r>
    </w:p>
    <w:p w14:paraId="363893D9" w14:textId="77777777" w:rsidR="004B6041" w:rsidRDefault="00000000">
      <w:r>
        <w:t>- Express gratitude for each member's participation.</w:t>
      </w:r>
    </w:p>
    <w:p w14:paraId="338CB2B7" w14:textId="77777777" w:rsidR="004B6041" w:rsidRDefault="00000000">
      <w:r>
        <w:t>- Encourage teamwork to ensure the successful completion of the project.</w:t>
      </w:r>
    </w:p>
    <w:sectPr w:rsidR="004B60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1711525">
    <w:abstractNumId w:val="8"/>
  </w:num>
  <w:num w:numId="2" w16cid:durableId="778795998">
    <w:abstractNumId w:val="6"/>
  </w:num>
  <w:num w:numId="3" w16cid:durableId="166672554">
    <w:abstractNumId w:val="5"/>
  </w:num>
  <w:num w:numId="4" w16cid:durableId="1323967784">
    <w:abstractNumId w:val="4"/>
  </w:num>
  <w:num w:numId="5" w16cid:durableId="968897714">
    <w:abstractNumId w:val="7"/>
  </w:num>
  <w:num w:numId="6" w16cid:durableId="158079029">
    <w:abstractNumId w:val="3"/>
  </w:num>
  <w:num w:numId="7" w16cid:durableId="1072191017">
    <w:abstractNumId w:val="2"/>
  </w:num>
  <w:num w:numId="8" w16cid:durableId="1336222022">
    <w:abstractNumId w:val="1"/>
  </w:num>
  <w:num w:numId="9" w16cid:durableId="1080324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6041"/>
    <w:rsid w:val="00AA1D8D"/>
    <w:rsid w:val="00B47730"/>
    <w:rsid w:val="00CB0664"/>
    <w:rsid w:val="00D84B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091696"/>
  <w14:defaultImageDpi w14:val="300"/>
  <w15:docId w15:val="{10D0A3A0-A70B-4C5B-B961-8BA1C715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Shuntian Yao</cp:lastModifiedBy>
  <cp:revision>2</cp:revision>
  <dcterms:created xsi:type="dcterms:W3CDTF">2013-12-23T23:15:00Z</dcterms:created>
  <dcterms:modified xsi:type="dcterms:W3CDTF">2023-10-18T06:31:00Z</dcterms:modified>
  <cp:category/>
</cp:coreProperties>
</file>